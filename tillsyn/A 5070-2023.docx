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5070-2023 i Vansbro kommun</w:t>
      </w:r>
    </w:p>
    <w:p>
      <w:r>
        <w:t>Detta dokument behandlar höga naturvärden i avverkningsamälan A 5070-2023 i Vansbro kommun. Denna avverkningsanmälan inkom 2023-02-01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späd bäckmossa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96024"/>
            <wp:docPr id="1" name="Picture 1"/>
            <wp:cNvGraphicFramePr>
              <a:graphicFrameLocks noChangeAspect="1"/>
            </wp:cNvGraphicFramePr>
            <a:graphic>
              <a:graphicData uri="http://schemas.openxmlformats.org/drawingml/2006/picture">
                <pic:pic>
                  <pic:nvPicPr>
                    <pic:cNvPr id="0" name="A 5070-2023.png"/>
                    <pic:cNvPicPr/>
                  </pic:nvPicPr>
                  <pic:blipFill>
                    <a:blip r:embed="rId16"/>
                    <a:stretch>
                      <a:fillRect/>
                    </a:stretch>
                  </pic:blipFill>
                  <pic:spPr>
                    <a:xfrm>
                      <a:off x="0" y="0"/>
                      <a:ext cx="5486400" cy="2296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6709300, E 446131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548708"/>
            <wp:docPr id="2" name="Picture 2"/>
            <wp:cNvGraphicFramePr>
              <a:graphicFrameLocks noChangeAspect="1"/>
            </wp:cNvGraphicFramePr>
            <a:graphic>
              <a:graphicData uri="http://schemas.openxmlformats.org/drawingml/2006/picture">
                <pic:pic>
                  <pic:nvPicPr>
                    <pic:cNvPr id="0" name="A 5070-2023.png"/>
                    <pic:cNvPicPr/>
                  </pic:nvPicPr>
                  <pic:blipFill>
                    <a:blip r:embed="rId17"/>
                    <a:stretch>
                      <a:fillRect/>
                    </a:stretch>
                  </pic:blipFill>
                  <pic:spPr>
                    <a:xfrm>
                      <a:off x="0" y="0"/>
                      <a:ext cx="5486400" cy="254870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6709300, E 446131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