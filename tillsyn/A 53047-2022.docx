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53047-2022 i Vansbro kommun</w:t>
      </w:r>
    </w:p>
    <w:p>
      <w:r>
        <w:t>Detta dokument behandlar höga naturvärden i avverkningsamälan A 53047-2022 i Vansbro kommun. Denna avverkningsanmälan inkom 2022-11-11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ullticka (NT), vedtrappmossa (NT), violettgrå tagellav (NT), kattfotslav (S), spindelblomster (S, §8), tibast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53047-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6721316, E 459915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2122"/>
            <wp:docPr id="2" name="Picture 2"/>
            <wp:cNvGraphicFramePr>
              <a:graphicFrameLocks noChangeAspect="1"/>
            </wp:cNvGraphicFramePr>
            <a:graphic>
              <a:graphicData uri="http://schemas.openxmlformats.org/drawingml/2006/picture">
                <pic:pic>
                  <pic:nvPicPr>
                    <pic:cNvPr id="0" name="A 53047-2022.png"/>
                    <pic:cNvPicPr/>
                  </pic:nvPicPr>
                  <pic:blipFill>
                    <a:blip r:embed="rId17"/>
                    <a:stretch>
                      <a:fillRect/>
                    </a:stretch>
                  </pic:blipFill>
                  <pic:spPr>
                    <a:xfrm>
                      <a:off x="0" y="0"/>
                      <a:ext cx="5486400" cy="6062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6721316, E 459915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